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36372A" w:rsidRPr="001E5C35" w:rsidRDefault="00000000">
      <w:pPr>
        <w:pStyle w:val="Balk1"/>
        <w:rPr>
          <w:lang w:val="tr-TR"/>
        </w:rPr>
      </w:pPr>
      <w:r w:rsidRPr="001E5C35">
        <w:rPr>
          <w:lang w:val="tr-TR"/>
        </w:rPr>
        <w:t>Kullanım Kılavuzu</w:t>
      </w:r>
    </w:p>
    <w:p w:rsidR="0036372A" w:rsidRPr="001E5C35" w:rsidRDefault="00000000">
      <w:pPr>
        <w:pStyle w:val="Balk2"/>
        <w:rPr>
          <w:lang w:val="tr-TR"/>
        </w:rPr>
      </w:pPr>
      <w:r w:rsidRPr="001E5C35">
        <w:rPr>
          <w:lang w:val="tr-TR"/>
        </w:rPr>
        <w:t>1. Genel Bakış</w:t>
      </w:r>
    </w:p>
    <w:p w:rsidR="0036372A" w:rsidRPr="001E5C35" w:rsidRDefault="00000000">
      <w:pPr>
        <w:rPr>
          <w:lang w:val="tr-TR"/>
        </w:rPr>
      </w:pPr>
      <w:r w:rsidRPr="001E5C35">
        <w:rPr>
          <w:lang w:val="tr-TR"/>
        </w:rPr>
        <w:t>Bu sistem, otopark işletmelerinin yönetimini kolaylaştırmak için tasarlanmıştır. Kullanıcılar araç giriş ve çıkış işlemlerini yapabilir, raporlar alabilir ve otoparkın kapasite yönetimini sağlayabilir. Sistem aşağıdaki özellikleri sunar:</w:t>
      </w:r>
      <w:r w:rsidRPr="001E5C35">
        <w:rPr>
          <w:lang w:val="tr-TR"/>
        </w:rPr>
        <w:br/>
        <w:t>- Araç giriş/çıkış işlemleri</w:t>
      </w:r>
      <w:r w:rsidRPr="001E5C35">
        <w:rPr>
          <w:lang w:val="tr-TR"/>
        </w:rPr>
        <w:br/>
        <w:t>- Ücret hesaplama</w:t>
      </w:r>
      <w:r w:rsidRPr="001E5C35">
        <w:rPr>
          <w:lang w:val="tr-TR"/>
        </w:rPr>
        <w:br/>
        <w:t>- Araç raporlama</w:t>
      </w:r>
      <w:r w:rsidRPr="001E5C35">
        <w:rPr>
          <w:lang w:val="tr-TR"/>
        </w:rPr>
        <w:br/>
        <w:t>- Kapasite ve doluluk oranı görüntüleme</w:t>
      </w:r>
    </w:p>
    <w:p w:rsidR="0036372A" w:rsidRPr="001E5C35" w:rsidRDefault="00000000">
      <w:pPr>
        <w:pStyle w:val="Balk2"/>
        <w:rPr>
          <w:lang w:val="tr-TR"/>
        </w:rPr>
      </w:pPr>
      <w:r w:rsidRPr="001E5C35">
        <w:rPr>
          <w:lang w:val="tr-TR"/>
        </w:rPr>
        <w:t>2. Araç Giriş Yap</w:t>
      </w:r>
    </w:p>
    <w:p w:rsidR="0036372A" w:rsidRPr="001E5C35" w:rsidRDefault="00000000">
      <w:pPr>
        <w:rPr>
          <w:lang w:val="tr-TR"/>
        </w:rPr>
      </w:pPr>
      <w:r w:rsidRPr="001E5C35">
        <w:rPr>
          <w:lang w:val="tr-TR"/>
        </w:rPr>
        <w:t>Plaka, marka, model, isim, T.C. kimlik numarası, soyad ve renk bilgilerini alarak aracı otoparka kaydeder.</w:t>
      </w:r>
    </w:p>
    <w:p w:rsidR="0036372A" w:rsidRPr="001E5C35" w:rsidRDefault="00000000">
      <w:pPr>
        <w:rPr>
          <w:lang w:val="tr-TR"/>
        </w:rPr>
      </w:pPr>
      <w:r w:rsidRPr="001E5C35">
        <w:rPr>
          <w:lang w:val="tr-TR"/>
        </w:rPr>
        <w:t>Kullanım Talimatları:</w:t>
      </w:r>
    </w:p>
    <w:p w:rsidR="0036372A" w:rsidRPr="001E5C35" w:rsidRDefault="00000000">
      <w:pPr>
        <w:rPr>
          <w:lang w:val="tr-TR"/>
        </w:rPr>
      </w:pPr>
      <w:r w:rsidRPr="001E5C35">
        <w:rPr>
          <w:lang w:val="tr-TR"/>
        </w:rPr>
        <w:t>1. Plaka: Araç plakasını doğru formatta girin (ör. 34ABC123).</w:t>
      </w:r>
    </w:p>
    <w:p w:rsidR="0036372A" w:rsidRPr="001E5C35" w:rsidRDefault="00000000">
      <w:pPr>
        <w:rPr>
          <w:lang w:val="tr-TR"/>
        </w:rPr>
      </w:pPr>
      <w:r w:rsidRPr="001E5C35">
        <w:rPr>
          <w:lang w:val="tr-TR"/>
        </w:rPr>
        <w:t>2. Marka ve Model: Araç markası (ör. Toyota) ve modeli (ör. Corolla) girin.</w:t>
      </w:r>
    </w:p>
    <w:p w:rsidR="0036372A" w:rsidRPr="001E5C35" w:rsidRDefault="00000000">
      <w:pPr>
        <w:rPr>
          <w:lang w:val="tr-TR"/>
        </w:rPr>
      </w:pPr>
      <w:r w:rsidRPr="001E5C35">
        <w:rPr>
          <w:lang w:val="tr-TR"/>
        </w:rPr>
        <w:t>3. İsim ve Soyad: Araç sahibinin adı ve soyadını yazın.</w:t>
      </w:r>
    </w:p>
    <w:p w:rsidR="0036372A" w:rsidRPr="001E5C35" w:rsidRDefault="00000000">
      <w:pPr>
        <w:rPr>
          <w:lang w:val="tr-TR"/>
        </w:rPr>
      </w:pPr>
      <w:r w:rsidRPr="001E5C35">
        <w:rPr>
          <w:lang w:val="tr-TR"/>
        </w:rPr>
        <w:t>4. T.C. Kimlik Numarası: Sahibin 11 haneli T.C. kimlik numarasını girin.</w:t>
      </w:r>
    </w:p>
    <w:p w:rsidR="0036372A" w:rsidRPr="001E5C35" w:rsidRDefault="00000000">
      <w:pPr>
        <w:rPr>
          <w:lang w:val="tr-TR"/>
        </w:rPr>
      </w:pPr>
      <w:r w:rsidRPr="001E5C35">
        <w:rPr>
          <w:lang w:val="tr-TR"/>
        </w:rPr>
        <w:t>5. Renk: Aracın rengini yazın (ör. Beyaz).</w:t>
      </w:r>
    </w:p>
    <w:p w:rsidR="0036372A" w:rsidRPr="001E5C35" w:rsidRDefault="00000000">
      <w:pPr>
        <w:rPr>
          <w:lang w:val="tr-TR"/>
        </w:rPr>
      </w:pPr>
      <w:r w:rsidRPr="001E5C35">
        <w:rPr>
          <w:lang w:val="tr-TR"/>
        </w:rPr>
        <w:t>6. Kaydet: Bilgiler eksiksiz girildikten sonra 'Kaydet' düğmesine tıklayın.</w:t>
      </w:r>
    </w:p>
    <w:p w:rsidR="0036372A" w:rsidRPr="001E5C35" w:rsidRDefault="00000000">
      <w:pPr>
        <w:pStyle w:val="Balk3"/>
        <w:rPr>
          <w:lang w:val="tr-TR"/>
        </w:rPr>
      </w:pPr>
      <w:r w:rsidRPr="001E5C35">
        <w:rPr>
          <w:lang w:val="tr-TR"/>
        </w:rPr>
        <w:t>Örnek Kullanım</w:t>
      </w:r>
    </w:p>
    <w:p w:rsidR="0036372A" w:rsidRPr="001E5C35" w:rsidRDefault="00000000">
      <w:pPr>
        <w:rPr>
          <w:lang w:val="tr-TR"/>
        </w:rPr>
      </w:pPr>
      <w:r w:rsidRPr="001E5C35">
        <w:rPr>
          <w:lang w:val="tr-TR"/>
        </w:rPr>
        <w:t>- Plaka: 34XYZ456</w:t>
      </w:r>
    </w:p>
    <w:p w:rsidR="0036372A" w:rsidRPr="001E5C35" w:rsidRDefault="00000000">
      <w:pPr>
        <w:rPr>
          <w:lang w:val="tr-TR"/>
        </w:rPr>
      </w:pPr>
      <w:r w:rsidRPr="001E5C35">
        <w:rPr>
          <w:lang w:val="tr-TR"/>
        </w:rPr>
        <w:t>- Marka ve Model: Ford Fiesta</w:t>
      </w:r>
    </w:p>
    <w:p w:rsidR="0036372A" w:rsidRPr="001E5C35" w:rsidRDefault="00000000">
      <w:pPr>
        <w:rPr>
          <w:lang w:val="tr-TR"/>
        </w:rPr>
      </w:pPr>
      <w:r w:rsidRPr="001E5C35">
        <w:rPr>
          <w:lang w:val="tr-TR"/>
        </w:rPr>
        <w:t>- İsim ve Soyad: Ali Yılmaz</w:t>
      </w:r>
    </w:p>
    <w:p w:rsidR="0036372A" w:rsidRPr="001E5C35" w:rsidRDefault="00000000">
      <w:pPr>
        <w:rPr>
          <w:lang w:val="tr-TR"/>
        </w:rPr>
      </w:pPr>
      <w:r w:rsidRPr="001E5C35">
        <w:rPr>
          <w:lang w:val="tr-TR"/>
        </w:rPr>
        <w:t>- T.C. Kimlik No: 12345678901</w:t>
      </w:r>
    </w:p>
    <w:p w:rsidR="0036372A" w:rsidRPr="001E5C35" w:rsidRDefault="00000000">
      <w:pPr>
        <w:rPr>
          <w:lang w:val="tr-TR"/>
        </w:rPr>
      </w:pPr>
      <w:r w:rsidRPr="001E5C35">
        <w:rPr>
          <w:lang w:val="tr-TR"/>
        </w:rPr>
        <w:t>- Renk: Siyah</w:t>
      </w:r>
    </w:p>
    <w:p w:rsidR="0036372A" w:rsidRPr="001E5C35" w:rsidRDefault="00000000">
      <w:pPr>
        <w:pStyle w:val="Balk2"/>
        <w:rPr>
          <w:lang w:val="tr-TR"/>
        </w:rPr>
      </w:pPr>
      <w:r w:rsidRPr="001E5C35">
        <w:rPr>
          <w:lang w:val="tr-TR"/>
        </w:rPr>
        <w:t>3. Araç Çıkış Yap</w:t>
      </w:r>
    </w:p>
    <w:p w:rsidR="0036372A" w:rsidRPr="001E5C35" w:rsidRDefault="00000000">
      <w:pPr>
        <w:rPr>
          <w:lang w:val="tr-TR"/>
        </w:rPr>
      </w:pPr>
      <w:r w:rsidRPr="001E5C35">
        <w:rPr>
          <w:lang w:val="tr-TR"/>
        </w:rPr>
        <w:t xml:space="preserve">Plaka bilgisi girilerek araç otoparktan </w:t>
      </w:r>
      <w:r w:rsidR="001E5C35" w:rsidRPr="001E5C35">
        <w:rPr>
          <w:lang w:val="tr-TR"/>
        </w:rPr>
        <w:t>çıkartılır</w:t>
      </w:r>
      <w:r w:rsidR="001E5C35">
        <w:rPr>
          <w:lang w:val="tr-TR"/>
        </w:rPr>
        <w:t>.</w:t>
      </w:r>
      <w:r w:rsidRPr="001E5C35">
        <w:rPr>
          <w:lang w:val="tr-TR"/>
        </w:rPr>
        <w:t xml:space="preserve"> Sistem saatlik ücreti hesaplar ve toplam borç bilgisini verir.</w:t>
      </w:r>
    </w:p>
    <w:p w:rsidR="001E5C35" w:rsidRPr="001E5C35" w:rsidRDefault="00000000" w:rsidP="001E5C35">
      <w:pPr>
        <w:pStyle w:val="Balk2"/>
        <w:rPr>
          <w:lang w:val="tr-TR"/>
        </w:rPr>
      </w:pPr>
      <w:r w:rsidRPr="001E5C35">
        <w:rPr>
          <w:lang w:val="tr-TR"/>
        </w:rPr>
        <w:lastRenderedPageBreak/>
        <w:t>4. Doluluk Oranı Görüntüle</w:t>
      </w:r>
    </w:p>
    <w:p w:rsidR="0036372A" w:rsidRPr="001E5C35" w:rsidRDefault="001E5C35">
      <w:pPr>
        <w:rPr>
          <w:lang w:val="tr-TR"/>
        </w:rPr>
      </w:pPr>
      <w:r w:rsidRPr="001E5C35">
        <w:rPr>
          <w:lang w:val="tr-TR"/>
        </w:rPr>
        <w:t>Otopark</w:t>
      </w:r>
      <w:r>
        <w:rPr>
          <w:lang w:val="tr-TR"/>
        </w:rPr>
        <w:t xml:space="preserve"> </w:t>
      </w:r>
      <w:r w:rsidRPr="001E5C35">
        <w:rPr>
          <w:lang w:val="tr-TR"/>
        </w:rPr>
        <w:t>da dolu kaç araç var ise dolu olan kısımlar kırmızı renkte gözük</w:t>
      </w:r>
      <w:r>
        <w:rPr>
          <w:lang w:val="tr-TR"/>
        </w:rPr>
        <w:t>ür</w:t>
      </w:r>
      <w:r w:rsidRPr="001E5C35">
        <w:rPr>
          <w:lang w:val="tr-TR"/>
        </w:rPr>
        <w:t xml:space="preserve"> ve </w:t>
      </w:r>
      <w:r w:rsidR="00000000" w:rsidRPr="001E5C35">
        <w:rPr>
          <w:lang w:val="tr-TR"/>
        </w:rPr>
        <w:t xml:space="preserve">Otopark doluluk oranını yüzde olarak görüntüler. Örneğin, toplam kapasite </w:t>
      </w:r>
      <w:r w:rsidRPr="001E5C35">
        <w:rPr>
          <w:lang w:val="tr-TR"/>
        </w:rPr>
        <w:t>10</w:t>
      </w:r>
      <w:r w:rsidR="00000000" w:rsidRPr="001E5C35">
        <w:rPr>
          <w:lang w:val="tr-TR"/>
        </w:rPr>
        <w:t xml:space="preserve"> araç ve </w:t>
      </w:r>
      <w:r w:rsidRPr="001E5C35">
        <w:rPr>
          <w:lang w:val="tr-TR"/>
        </w:rPr>
        <w:t>5</w:t>
      </w:r>
      <w:r w:rsidR="00000000" w:rsidRPr="001E5C35">
        <w:rPr>
          <w:lang w:val="tr-TR"/>
        </w:rPr>
        <w:t xml:space="preserve"> araç içerideyse doluluk oranı %50'dir.</w:t>
      </w:r>
    </w:p>
    <w:sectPr w:rsidR="0036372A" w:rsidRPr="001E5C3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umara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umara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eMaddemi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eMaddemi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umara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eMaddemi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15897506">
    <w:abstractNumId w:val="8"/>
  </w:num>
  <w:num w:numId="2" w16cid:durableId="1883243518">
    <w:abstractNumId w:val="6"/>
  </w:num>
  <w:num w:numId="3" w16cid:durableId="46729258">
    <w:abstractNumId w:val="5"/>
  </w:num>
  <w:num w:numId="4" w16cid:durableId="1706712929">
    <w:abstractNumId w:val="4"/>
  </w:num>
  <w:num w:numId="5" w16cid:durableId="511066637">
    <w:abstractNumId w:val="7"/>
  </w:num>
  <w:num w:numId="6" w16cid:durableId="1246187207">
    <w:abstractNumId w:val="3"/>
  </w:num>
  <w:num w:numId="7" w16cid:durableId="2108385101">
    <w:abstractNumId w:val="2"/>
  </w:num>
  <w:num w:numId="8" w16cid:durableId="598293005">
    <w:abstractNumId w:val="1"/>
  </w:num>
  <w:num w:numId="9" w16cid:durableId="13893821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8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1E5C35"/>
    <w:rsid w:val="0029639D"/>
    <w:rsid w:val="00326F90"/>
    <w:rsid w:val="0036372A"/>
    <w:rsid w:val="00AA1D8D"/>
    <w:rsid w:val="00B47730"/>
    <w:rsid w:val="00C14E5A"/>
    <w:rsid w:val="00CB0664"/>
    <w:rsid w:val="00D7292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80F7572"/>
  <w14:defaultImageDpi w14:val="300"/>
  <w15:docId w15:val="{601AFE14-A100-DC41-B2F0-3582DC592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Balk1">
    <w:name w:val="heading 1"/>
    <w:basedOn w:val="Normal"/>
    <w:next w:val="Normal"/>
    <w:link w:val="Balk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E618BF"/>
  </w:style>
  <w:style w:type="paragraph" w:styleId="AltBilgi">
    <w:name w:val="footer"/>
    <w:basedOn w:val="Normal"/>
    <w:link w:val="AltBilgi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E618BF"/>
  </w:style>
  <w:style w:type="paragraph" w:styleId="AralkYok">
    <w:name w:val="No Spacing"/>
    <w:uiPriority w:val="1"/>
    <w:qFormat/>
    <w:rsid w:val="00FC693F"/>
    <w:pPr>
      <w:spacing w:after="0" w:line="240" w:lineRule="auto"/>
    </w:pPr>
  </w:style>
  <w:style w:type="character" w:customStyle="1" w:styleId="Balk1Char">
    <w:name w:val="Başlık 1 Char"/>
    <w:basedOn w:val="VarsaylanParagrafYazTipi"/>
    <w:link w:val="Balk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alk2Char">
    <w:name w:val="Başlık 2 Char"/>
    <w:basedOn w:val="VarsaylanParagrafYazTipi"/>
    <w:link w:val="Balk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alk3Char">
    <w:name w:val="Başlık 3 Char"/>
    <w:basedOn w:val="VarsaylanParagrafYazTipi"/>
    <w:link w:val="Balk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KonuBal">
    <w:name w:val="Title"/>
    <w:basedOn w:val="Normal"/>
    <w:next w:val="Normal"/>
    <w:link w:val="KonuBal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KonuBalChar">
    <w:name w:val="Konu Başlığı Char"/>
    <w:basedOn w:val="VarsaylanParagrafYazTipi"/>
    <w:link w:val="KonuBal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ltyaz">
    <w:name w:val="Subtitle"/>
    <w:basedOn w:val="Normal"/>
    <w:next w:val="Normal"/>
    <w:link w:val="Altyaz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ltyazChar">
    <w:name w:val="Altyazı Char"/>
    <w:basedOn w:val="VarsaylanParagrafYazTipi"/>
    <w:link w:val="Altyaz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eParagraf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GvdeMetni">
    <w:name w:val="Body Text"/>
    <w:basedOn w:val="Normal"/>
    <w:link w:val="GvdeMetniChar"/>
    <w:uiPriority w:val="99"/>
    <w:unhideWhenUsed/>
    <w:rsid w:val="00AA1D8D"/>
    <w:pPr>
      <w:spacing w:after="120"/>
    </w:pPr>
  </w:style>
  <w:style w:type="character" w:customStyle="1" w:styleId="GvdeMetniChar">
    <w:name w:val="Gövde Metni Char"/>
    <w:basedOn w:val="VarsaylanParagrafYazTipi"/>
    <w:link w:val="GvdeMetni"/>
    <w:uiPriority w:val="99"/>
    <w:rsid w:val="00AA1D8D"/>
  </w:style>
  <w:style w:type="paragraph" w:styleId="GvdeMetni2">
    <w:name w:val="Body Text 2"/>
    <w:basedOn w:val="Normal"/>
    <w:link w:val="GvdeMetni2Char"/>
    <w:uiPriority w:val="99"/>
    <w:unhideWhenUsed/>
    <w:rsid w:val="00AA1D8D"/>
    <w:pPr>
      <w:spacing w:after="120" w:line="480" w:lineRule="auto"/>
    </w:pPr>
  </w:style>
  <w:style w:type="character" w:customStyle="1" w:styleId="GvdeMetni2Char">
    <w:name w:val="Gövde Metni 2 Char"/>
    <w:basedOn w:val="VarsaylanParagrafYazTipi"/>
    <w:link w:val="GvdeMetni2"/>
    <w:uiPriority w:val="99"/>
    <w:rsid w:val="00AA1D8D"/>
  </w:style>
  <w:style w:type="paragraph" w:styleId="GvdeMetni3">
    <w:name w:val="Body Text 3"/>
    <w:basedOn w:val="Normal"/>
    <w:link w:val="GvdeMetni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GvdeMetni3Char">
    <w:name w:val="Gövde Metni 3 Char"/>
    <w:basedOn w:val="VarsaylanParagrafYazTipi"/>
    <w:link w:val="GvdeMetni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Maddemi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Maddemi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Maddemi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ara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ara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ara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Devam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Devam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Devam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kroMetni">
    <w:name w:val="macro"/>
    <w:link w:val="MakroMetni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kroMetniChar">
    <w:name w:val="Makro Metni Char"/>
    <w:basedOn w:val="VarsaylanParagrafYazTipi"/>
    <w:link w:val="MakroMetni"/>
    <w:uiPriority w:val="99"/>
    <w:rsid w:val="0029639D"/>
    <w:rPr>
      <w:rFonts w:ascii="Courier" w:hAnsi="Courier"/>
      <w:sz w:val="20"/>
      <w:szCs w:val="20"/>
    </w:rPr>
  </w:style>
  <w:style w:type="paragraph" w:styleId="Alnt">
    <w:name w:val="Quote"/>
    <w:basedOn w:val="Normal"/>
    <w:next w:val="Normal"/>
    <w:link w:val="AlntChar"/>
    <w:uiPriority w:val="29"/>
    <w:qFormat/>
    <w:rsid w:val="00FC693F"/>
    <w:rPr>
      <w:i/>
      <w:iCs/>
      <w:color w:val="000000" w:themeColor="text1"/>
    </w:rPr>
  </w:style>
  <w:style w:type="character" w:customStyle="1" w:styleId="AlntChar">
    <w:name w:val="Alıntı Char"/>
    <w:basedOn w:val="VarsaylanParagrafYazTipi"/>
    <w:link w:val="Alnt"/>
    <w:uiPriority w:val="29"/>
    <w:rsid w:val="00FC693F"/>
    <w:rPr>
      <w:i/>
      <w:iCs/>
      <w:color w:val="000000" w:themeColor="text1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ResimYazs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Gl">
    <w:name w:val="Strong"/>
    <w:basedOn w:val="VarsaylanParagrafYazTipi"/>
    <w:uiPriority w:val="22"/>
    <w:qFormat/>
    <w:rsid w:val="00FC693F"/>
    <w:rPr>
      <w:b/>
      <w:bCs/>
    </w:rPr>
  </w:style>
  <w:style w:type="character" w:styleId="Vurgu">
    <w:name w:val="Emphasis"/>
    <w:basedOn w:val="VarsaylanParagrafYazTipi"/>
    <w:uiPriority w:val="20"/>
    <w:qFormat/>
    <w:rsid w:val="00FC693F"/>
    <w:rPr>
      <w:i/>
      <w:iCs/>
    </w:rPr>
  </w:style>
  <w:style w:type="paragraph" w:styleId="GlAlnt">
    <w:name w:val="Intense Quote"/>
    <w:basedOn w:val="Normal"/>
    <w:next w:val="Normal"/>
    <w:link w:val="GlAlnt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GlAlntChar">
    <w:name w:val="Güçlü Alıntı Char"/>
    <w:basedOn w:val="VarsaylanParagrafYazTipi"/>
    <w:link w:val="GlAlnt"/>
    <w:uiPriority w:val="30"/>
    <w:rsid w:val="00FC693F"/>
    <w:rPr>
      <w:b/>
      <w:bCs/>
      <w:i/>
      <w:iCs/>
      <w:color w:val="4F81BD" w:themeColor="accent1"/>
    </w:rPr>
  </w:style>
  <w:style w:type="character" w:styleId="HafifVurgulama">
    <w:name w:val="Subtle Emphasis"/>
    <w:basedOn w:val="VarsaylanParagrafYazTipi"/>
    <w:uiPriority w:val="19"/>
    <w:qFormat/>
    <w:rsid w:val="00FC693F"/>
    <w:rPr>
      <w:i/>
      <w:iCs/>
      <w:color w:val="808080" w:themeColor="text1" w:themeTint="7F"/>
    </w:rPr>
  </w:style>
  <w:style w:type="character" w:styleId="GlVurgulama">
    <w:name w:val="Intense Emphasis"/>
    <w:basedOn w:val="VarsaylanParagrafYazTipi"/>
    <w:uiPriority w:val="21"/>
    <w:qFormat/>
    <w:rsid w:val="00FC693F"/>
    <w:rPr>
      <w:b/>
      <w:bCs/>
      <w:i/>
      <w:iCs/>
      <w:color w:val="4F81BD" w:themeColor="accent1"/>
    </w:rPr>
  </w:style>
  <w:style w:type="character" w:styleId="HafifBavuru">
    <w:name w:val="Subtle Reference"/>
    <w:basedOn w:val="VarsaylanParagrafYazTipi"/>
    <w:uiPriority w:val="31"/>
    <w:qFormat/>
    <w:rsid w:val="00FC693F"/>
    <w:rPr>
      <w:smallCaps/>
      <w:color w:val="C0504D" w:themeColor="accent2"/>
      <w:u w:val="single"/>
    </w:rPr>
  </w:style>
  <w:style w:type="character" w:styleId="GlBavuru">
    <w:name w:val="Intense Reference"/>
    <w:basedOn w:val="VarsaylanParagrafYazTipi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KitapBal">
    <w:name w:val="Book Title"/>
    <w:basedOn w:val="VarsaylanParagrafYazTipi"/>
    <w:uiPriority w:val="33"/>
    <w:qFormat/>
    <w:rsid w:val="00FC693F"/>
    <w:rPr>
      <w:b/>
      <w:bCs/>
      <w:smallCaps/>
      <w:spacing w:val="5"/>
    </w:rPr>
  </w:style>
  <w:style w:type="paragraph" w:styleId="TBal">
    <w:name w:val="TOC Heading"/>
    <w:basedOn w:val="Balk1"/>
    <w:next w:val="Normal"/>
    <w:uiPriority w:val="39"/>
    <w:semiHidden/>
    <w:unhideWhenUsed/>
    <w:qFormat/>
    <w:rsid w:val="00FC693F"/>
    <w:pPr>
      <w:outlineLvl w:val="9"/>
    </w:pPr>
  </w:style>
  <w:style w:type="table" w:styleId="TabloKlavuzu">
    <w:name w:val="Table Grid"/>
    <w:basedOn w:val="NormalTablo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kGlgeleme">
    <w:name w:val="Light Shading"/>
    <w:basedOn w:val="NormalTablo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AkGlgeleme-Vurgu1">
    <w:name w:val="Light Shading Accent 1"/>
    <w:basedOn w:val="NormalTablo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AkGlgeleme-Vurgu2">
    <w:name w:val="Light Shading Accent 2"/>
    <w:basedOn w:val="NormalTablo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AkGlgeleme-Vurgu3">
    <w:name w:val="Light Shading Accent 3"/>
    <w:basedOn w:val="NormalTablo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AkGlgeleme-Vurgu4">
    <w:name w:val="Light Shading Accent 4"/>
    <w:basedOn w:val="NormalTablo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AkGlgeleme-Vurgu5">
    <w:name w:val="Light Shading Accent 5"/>
    <w:basedOn w:val="NormalTablo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AkGlgeleme-Vurgu6">
    <w:name w:val="Light Shading Accent 6"/>
    <w:basedOn w:val="NormalTablo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kListe">
    <w:name w:val="Light List"/>
    <w:basedOn w:val="NormalTablo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AkListe-Vurgu1">
    <w:name w:val="Light List Accent 1"/>
    <w:basedOn w:val="NormalTablo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AkListe-Vurgu2">
    <w:name w:val="Light List Accent 2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AkListe-Vurgu3">
    <w:name w:val="Light List Accent 3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AkListe-Vurgu4">
    <w:name w:val="Light List Accent 4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AkListe-Vurgu5">
    <w:name w:val="Light List Accent 5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AkListe-Vurgu6">
    <w:name w:val="Light List Accent 6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kKlavuz">
    <w:name w:val="Light Grid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AkKlavuz-Vurgu1">
    <w:name w:val="Light Grid Accent 1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AkKlavuz-Vurgu2">
    <w:name w:val="Light Grid Accent 2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AkKlavuz-Vurgu3">
    <w:name w:val="Light Grid Accent 3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AkKlavuz-Vurgu4">
    <w:name w:val="Light Grid Accent 4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AkKlavuz-Vurgu5">
    <w:name w:val="Light Grid Accent 5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AkKlavuz-Vurgu6">
    <w:name w:val="Light Grid Accent 6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OrtaGlgeleme1">
    <w:name w:val="Medium Shading 1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1">
    <w:name w:val="Medium Shading 1 Accent 1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2">
    <w:name w:val="Medium Shading 1 Accent 2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3">
    <w:name w:val="Medium Shading 1 Accent 3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4">
    <w:name w:val="Medium Shading 1 Accent 4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5">
    <w:name w:val="Medium Shading 1 Accent 5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6">
    <w:name w:val="Medium Shading 1 Accent 6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2">
    <w:name w:val="Medium Shading 2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1">
    <w:name w:val="Medium Shading 2 Accent 1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2">
    <w:name w:val="Medium Shading 2 Accent 2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3">
    <w:name w:val="Medium Shading 2 Accent 3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4">
    <w:name w:val="Medium Shading 2 Accent 4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5">
    <w:name w:val="Medium Shading 2 Accent 5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6">
    <w:name w:val="Medium Shading 2 Accent 6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Liste1">
    <w:name w:val="Medium List 1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OrtaListe1-Vurgu1">
    <w:name w:val="Medium List 1 Accent 1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OrtaListe1-Vurgu2">
    <w:name w:val="Medium List 1 Accent 2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OrtaListe1-Vurgu3">
    <w:name w:val="Medium List 1 Accent 3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OrtaListe1-Vurgu4">
    <w:name w:val="Medium List 1 Accent 4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OrtaListe1-Vurgu5">
    <w:name w:val="Medium List 1 Accent 5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OrtaListe1-Vurgu6">
    <w:name w:val="Medium List 1 Accent 6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OrtaListe2">
    <w:name w:val="Medium List 2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2-Vurgu1">
    <w:name w:val="Medium List 2 Accent 1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2">
    <w:name w:val="Medium List 2 Accent 2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3">
    <w:name w:val="Medium List 2 Accent 3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4">
    <w:name w:val="Medium List 2 Accent 4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5">
    <w:name w:val="Medium List 2 Accent 5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6">
    <w:name w:val="Medium List 2 Accent 6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Klavuz1">
    <w:name w:val="Medium Grid 1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OrtaKlavuz1-Vurgu1">
    <w:name w:val="Medium Grid 1 Accent 1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OrtaKlavuz1-Vurgu2">
    <w:name w:val="Medium Grid 1 Accent 2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OrtaKlavuz1-Vurgu3">
    <w:name w:val="Medium Grid 1 Accent 3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OrtaKlavuz1-Vurgu4">
    <w:name w:val="Medium Grid 1 Accent 4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OrtaKlavuz1-Vurgu5">
    <w:name w:val="Medium Grid 1 Accent 5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OrtaKlavuz1-Vurgu6">
    <w:name w:val="Medium Grid 1 Accent 6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OrtaKlavuz2">
    <w:name w:val="Medium Grid 2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1">
    <w:name w:val="Medium Grid 2 Accent 1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2">
    <w:name w:val="Medium Grid 2 Accent 2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3">
    <w:name w:val="Medium Grid 2 Accent 3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4">
    <w:name w:val="Medium Grid 2 Accent 4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5">
    <w:name w:val="Medium Grid 2 Accent 5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6">
    <w:name w:val="Medium Grid 2 Accent 6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3">
    <w:name w:val="Medium Grid 3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OrtaKlavuz3-Vurgu1">
    <w:name w:val="Medium Grid 3 Accent 1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OrtaKlavuz3-Vurgu2">
    <w:name w:val="Medium Grid 3 Accent 2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OrtaKlavuz3-Vurgu3">
    <w:name w:val="Medium Grid 3 Accent 3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OrtaKlavuz3-Vurgu4">
    <w:name w:val="Medium Grid 3 Accent 4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OrtaKlavuz3-Vurgu5">
    <w:name w:val="Medium Grid 3 Accent 5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OrtaKlavuz3-Vurgu6">
    <w:name w:val="Medium Grid 3 Accent 6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KoyuListe">
    <w:name w:val="Dark List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KoyuListe-Vurgu1">
    <w:name w:val="Dark List Accent 1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KoyuListe-Vurgu2">
    <w:name w:val="Dark List Accent 2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KoyuListe-Vurgu3">
    <w:name w:val="Dark List Accent 3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KoyuListe-Vurgu4">
    <w:name w:val="Dark List Accent 4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KoyuListe-Vurgu5">
    <w:name w:val="Dark List Accent 5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KoyuListe-Vurgu6">
    <w:name w:val="Dark List Accent 6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RenkliGlgeleme">
    <w:name w:val="Colorful Shading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1">
    <w:name w:val="Colorful Shading Accent 1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2">
    <w:name w:val="Colorful Shading Accent 2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3">
    <w:name w:val="Colorful Shading Accent 3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RenkliGlgeleme-Vurgu4">
    <w:name w:val="Colorful Shading Accent 4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5">
    <w:name w:val="Colorful Shading Accent 5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6">
    <w:name w:val="Colorful Shading Accent 6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Liste">
    <w:name w:val="Colorful List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RenkliListe-Vurgu1">
    <w:name w:val="Colorful List Accent 1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RenkliListe-Vurgu2">
    <w:name w:val="Colorful List Accent 2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RenkliListe-Vurgu3">
    <w:name w:val="Colorful List Accent 3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RenkliListe-Vurgu4">
    <w:name w:val="Colorful List Accent 4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RenkliListe-Vurgu5">
    <w:name w:val="Colorful List Accent 5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RenkliListe-Vurgu6">
    <w:name w:val="Colorful List Accent 6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RenkliKlavuz">
    <w:name w:val="Colorful Grid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RenkliKlavuz-Vurgu1">
    <w:name w:val="Colorful Grid Accent 1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RenkliKlavuz-Vurgu2">
    <w:name w:val="Colorful Grid Accent 2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RenkliKlavuz-Vurgu3">
    <w:name w:val="Colorful Grid Accent 3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RenkliKlavuz-Vurgu4">
    <w:name w:val="Colorful Grid Accent 4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RenkliKlavuz-Vurgu5">
    <w:name w:val="Colorful Grid Accent 5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RenkliKlavuz-Vurgu6">
    <w:name w:val="Colorful Grid Accent 6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210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1405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Microsoft Office User</cp:lastModifiedBy>
  <cp:revision>3</cp:revision>
  <dcterms:created xsi:type="dcterms:W3CDTF">2025-01-05T14:13:00Z</dcterms:created>
  <dcterms:modified xsi:type="dcterms:W3CDTF">2025-01-05T14:20:00Z</dcterms:modified>
  <cp:category/>
</cp:coreProperties>
</file>